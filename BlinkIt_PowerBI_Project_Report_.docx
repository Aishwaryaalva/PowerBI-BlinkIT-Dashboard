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9B028" w14:textId="77777777" w:rsidR="00AD0E95" w:rsidRDefault="0026475E">
      <w:pPr>
        <w:pStyle w:val="Title"/>
      </w:pPr>
      <w:proofErr w:type="spellStart"/>
      <w:r>
        <w:t>BlinkIt</w:t>
      </w:r>
      <w:proofErr w:type="spellEnd"/>
      <w:r>
        <w:t xml:space="preserve"> Sales and Business Analysis using Power BI</w:t>
      </w:r>
    </w:p>
    <w:p w14:paraId="3D9C0AB5" w14:textId="02E43360" w:rsidR="00AD0E95" w:rsidRDefault="0026475E">
      <w:r>
        <w:t xml:space="preserve">Name: </w:t>
      </w:r>
      <w:r w:rsidR="001C0C9B">
        <w:t>AISHWARYA B ALVA</w:t>
      </w:r>
    </w:p>
    <w:p w14:paraId="26538E7B" w14:textId="77777777" w:rsidR="00AD0E95" w:rsidRDefault="0026475E">
      <w:pPr>
        <w:pStyle w:val="Heading1"/>
      </w:pPr>
      <w:r>
        <w:t>Table of Contents</w:t>
      </w:r>
    </w:p>
    <w:p w14:paraId="6E8DDE85" w14:textId="77777777" w:rsidR="00AD0E95" w:rsidRDefault="0026475E">
      <w:r>
        <w:t>1. Introduction</w:t>
      </w:r>
    </w:p>
    <w:p w14:paraId="539E8C5A" w14:textId="77777777" w:rsidR="00AD0E95" w:rsidRDefault="0026475E">
      <w:r>
        <w:t>2. Objective of the Project</w:t>
      </w:r>
    </w:p>
    <w:p w14:paraId="047B323D" w14:textId="77777777" w:rsidR="00AD0E95" w:rsidRDefault="0026475E">
      <w:r>
        <w:t>3. Dataset Overview</w:t>
      </w:r>
    </w:p>
    <w:p w14:paraId="054303F6" w14:textId="77777777" w:rsidR="00AD0E95" w:rsidRDefault="0026475E">
      <w:r>
        <w:t>4. Tools &amp; Technologies Used</w:t>
      </w:r>
    </w:p>
    <w:p w14:paraId="76FBB7E0" w14:textId="77777777" w:rsidR="00AD0E95" w:rsidRDefault="0026475E">
      <w:r>
        <w:t>5. Data Cleaning &amp; Preparation</w:t>
      </w:r>
    </w:p>
    <w:p w14:paraId="31C9FF77" w14:textId="77777777" w:rsidR="00AD0E95" w:rsidRDefault="0026475E">
      <w:r>
        <w:t>6. Dashboard Design</w:t>
      </w:r>
    </w:p>
    <w:p w14:paraId="2D5A5212" w14:textId="77777777" w:rsidR="00AD0E95" w:rsidRDefault="0026475E">
      <w:r>
        <w:t>7. Key Visualizations</w:t>
      </w:r>
    </w:p>
    <w:p w14:paraId="7D0B4E35" w14:textId="77777777" w:rsidR="00AD0E95" w:rsidRDefault="0026475E">
      <w:r>
        <w:t>8. Insights &amp; Analysis</w:t>
      </w:r>
    </w:p>
    <w:p w14:paraId="35C44702" w14:textId="77777777" w:rsidR="00AD0E95" w:rsidRDefault="0026475E">
      <w:r>
        <w:t>9. Conclusion</w:t>
      </w:r>
    </w:p>
    <w:p w14:paraId="45E4E607" w14:textId="77777777" w:rsidR="00AD0E95" w:rsidRDefault="0026475E">
      <w:r>
        <w:t>10. Future Scope</w:t>
      </w:r>
    </w:p>
    <w:p w14:paraId="79596D43" w14:textId="77777777" w:rsidR="00AD0E95" w:rsidRDefault="0026475E">
      <w:r>
        <w:t>11. Screenshots of Dashboard</w:t>
      </w:r>
    </w:p>
    <w:p w14:paraId="76C1918E" w14:textId="77777777" w:rsidR="00AD0E95" w:rsidRDefault="0026475E">
      <w:r>
        <w:t>12. References</w:t>
      </w:r>
    </w:p>
    <w:p w14:paraId="7AF9FC47" w14:textId="77777777" w:rsidR="00AD0E95" w:rsidRDefault="0026475E">
      <w:r>
        <w:br w:type="page"/>
      </w:r>
    </w:p>
    <w:p w14:paraId="475BD768" w14:textId="60EE6FAB" w:rsidR="009A3EC8" w:rsidRPr="009A3EC8" w:rsidRDefault="0026475E" w:rsidP="009A3EC8">
      <w:pPr>
        <w:pStyle w:val="Heading1"/>
        <w:numPr>
          <w:ilvl w:val="0"/>
          <w:numId w:val="11"/>
        </w:numPr>
      </w:pPr>
      <w:r>
        <w:lastRenderedPageBreak/>
        <w:t>Introduction</w:t>
      </w:r>
    </w:p>
    <w:p w14:paraId="16091E7D" w14:textId="77777777" w:rsidR="00AD0E95" w:rsidRDefault="0026475E">
      <w:r>
        <w:t xml:space="preserve">The project aims to analyze sales and business metrics of </w:t>
      </w:r>
      <w:proofErr w:type="spellStart"/>
      <w:r>
        <w:t>BlinkIt</w:t>
      </w:r>
      <w:proofErr w:type="spellEnd"/>
      <w:r>
        <w:t xml:space="preserve"> using Power BI. The analysis helps in understanding trends, customer behavior, and performance insights for strategic decision-making.</w:t>
      </w:r>
    </w:p>
    <w:p w14:paraId="76E37195" w14:textId="77777777" w:rsidR="00AD0E95" w:rsidRDefault="0026475E">
      <w:pPr>
        <w:pStyle w:val="Heading1"/>
      </w:pPr>
      <w:r>
        <w:t>2. Objective of the Project</w:t>
      </w:r>
    </w:p>
    <w:p w14:paraId="0E89489C" w14:textId="77777777" w:rsidR="00AD0E95" w:rsidRDefault="0026475E">
      <w:r>
        <w:t xml:space="preserve">- To create an interactive dashboard to visualize </w:t>
      </w:r>
      <w:proofErr w:type="spellStart"/>
      <w:r>
        <w:t>BlinkIt’s</w:t>
      </w:r>
      <w:proofErr w:type="spellEnd"/>
      <w:r>
        <w:t xml:space="preserve"> sales performance.</w:t>
      </w:r>
    </w:p>
    <w:p w14:paraId="43B3364E" w14:textId="77777777" w:rsidR="00AD0E95" w:rsidRDefault="0026475E">
      <w:r>
        <w:t>- To identify top-performing products, regions, and categories.</w:t>
      </w:r>
    </w:p>
    <w:p w14:paraId="4D371990" w14:textId="77777777" w:rsidR="00AD0E95" w:rsidRDefault="0026475E">
      <w:r>
        <w:t>- To analyze customer trends and purchasing behavior.</w:t>
      </w:r>
    </w:p>
    <w:p w14:paraId="55DC913D" w14:textId="77777777" w:rsidR="00AD0E95" w:rsidRDefault="0026475E">
      <w:r>
        <w:t>- To assist in data-driven business decisions.</w:t>
      </w:r>
    </w:p>
    <w:p w14:paraId="61D05541" w14:textId="10637AA1" w:rsidR="009A3EC8" w:rsidRPr="009A3EC8" w:rsidRDefault="0026475E" w:rsidP="009A3EC8">
      <w:pPr>
        <w:pStyle w:val="Heading1"/>
      </w:pPr>
      <w:r>
        <w:t>3. Dataset Overview</w:t>
      </w:r>
    </w:p>
    <w:p w14:paraId="259A14F1" w14:textId="14B65FF2" w:rsidR="00AD0E95" w:rsidRDefault="0026475E">
      <w:r>
        <w:t>- Source: Excel</w:t>
      </w:r>
    </w:p>
    <w:p w14:paraId="2322297C" w14:textId="77777777" w:rsidR="00AD0E95" w:rsidRDefault="0026475E">
      <w:r>
        <w:t>- Attributes Included:</w:t>
      </w:r>
    </w:p>
    <w:p w14:paraId="709E3BE8" w14:textId="77777777" w:rsidR="00AD0E95" w:rsidRDefault="0026475E">
      <w:r>
        <w:t xml:space="preserve">  - Order ID, Product Name, Category</w:t>
      </w:r>
    </w:p>
    <w:p w14:paraId="016D2686" w14:textId="77777777" w:rsidR="00AD0E95" w:rsidRDefault="0026475E">
      <w:r>
        <w:t xml:space="preserve">  - Quantity, Price, Discount</w:t>
      </w:r>
    </w:p>
    <w:p w14:paraId="536BA43E" w14:textId="77777777" w:rsidR="00AD0E95" w:rsidRDefault="0026475E">
      <w:r>
        <w:t xml:space="preserve">  - Order Date, Region, Customer ID</w:t>
      </w:r>
    </w:p>
    <w:p w14:paraId="6388B5E4" w14:textId="4F41B116" w:rsidR="00AD0E95" w:rsidRDefault="0026475E">
      <w:r>
        <w:t xml:space="preserve">- Total Rows: </w:t>
      </w:r>
      <w:r w:rsidR="006D41DF">
        <w:t>8524</w:t>
      </w:r>
    </w:p>
    <w:p w14:paraId="15511CB8" w14:textId="77777777" w:rsidR="00AD0E95" w:rsidRDefault="0026475E">
      <w:pPr>
        <w:pStyle w:val="Heading1"/>
      </w:pPr>
      <w:r>
        <w:t>4. Tools &amp; Technologies Used</w:t>
      </w:r>
    </w:p>
    <w:p w14:paraId="63C76FFF" w14:textId="77777777" w:rsidR="00AD0E95" w:rsidRDefault="0026475E">
      <w:r>
        <w:t>- Power BI Desktop</w:t>
      </w:r>
    </w:p>
    <w:p w14:paraId="75206978" w14:textId="77777777" w:rsidR="00AD0E95" w:rsidRDefault="0026475E">
      <w:r>
        <w:t>- DAX (Data Analysis Expressions)</w:t>
      </w:r>
    </w:p>
    <w:p w14:paraId="777B06A5" w14:textId="77777777" w:rsidR="00AD0E95" w:rsidRDefault="0026475E">
      <w:r>
        <w:t>- Power Query Editor</w:t>
      </w:r>
    </w:p>
    <w:p w14:paraId="45BAD111" w14:textId="72B8C556" w:rsidR="00AD0E95" w:rsidRDefault="0026475E">
      <w:r>
        <w:t xml:space="preserve">- Microsoft Excel </w:t>
      </w:r>
    </w:p>
    <w:p w14:paraId="2AF34D06" w14:textId="0AE948ED" w:rsidR="00AD0E95" w:rsidRDefault="0026475E">
      <w:pPr>
        <w:pStyle w:val="Heading1"/>
      </w:pPr>
      <w:r>
        <w:t>5. Data Cleaning &amp; Preparation</w:t>
      </w:r>
    </w:p>
    <w:p w14:paraId="52DE9C78" w14:textId="77777777" w:rsidR="00AD0E95" w:rsidRDefault="0026475E">
      <w:r>
        <w:t>- Removed null or missing values.</w:t>
      </w:r>
    </w:p>
    <w:p w14:paraId="412597C3" w14:textId="77777777" w:rsidR="00AD0E95" w:rsidRDefault="0026475E">
      <w:r>
        <w:t>- Changed data types (dates, numbers, categories).</w:t>
      </w:r>
    </w:p>
    <w:p w14:paraId="5A3BEA75" w14:textId="77777777" w:rsidR="00AD0E95" w:rsidRDefault="0026475E">
      <w:r>
        <w:t>- Created new columns (e.g., Profit = Sales – Cost).</w:t>
      </w:r>
    </w:p>
    <w:p w14:paraId="479E6372" w14:textId="77777777" w:rsidR="00AD0E95" w:rsidRDefault="0026475E">
      <w:r>
        <w:t>- Applied relationships between tables using primary and foreign keys.</w:t>
      </w:r>
    </w:p>
    <w:p w14:paraId="2259D732" w14:textId="77777777" w:rsidR="00AD0E95" w:rsidRDefault="0026475E">
      <w:pPr>
        <w:pStyle w:val="Heading1"/>
      </w:pPr>
      <w:r>
        <w:lastRenderedPageBreak/>
        <w:t>6. Dashboard Design</w:t>
      </w:r>
    </w:p>
    <w:p w14:paraId="6BA15747" w14:textId="77777777" w:rsidR="00AD0E95" w:rsidRDefault="0026475E">
      <w:r>
        <w:t>- Main Pages Created:</w:t>
      </w:r>
    </w:p>
    <w:p w14:paraId="279E2EE3" w14:textId="77777777" w:rsidR="00AD0E95" w:rsidRDefault="0026475E">
      <w:r>
        <w:t xml:space="preserve">  - Sales Overview</w:t>
      </w:r>
    </w:p>
    <w:p w14:paraId="7A798A1C" w14:textId="77777777" w:rsidR="00AD0E95" w:rsidRDefault="0026475E">
      <w:r>
        <w:t xml:space="preserve">  - Product Performance</w:t>
      </w:r>
    </w:p>
    <w:p w14:paraId="23B45799" w14:textId="77777777" w:rsidR="00AD0E95" w:rsidRDefault="0026475E">
      <w:r>
        <w:t xml:space="preserve">  - Customer Analytics</w:t>
      </w:r>
    </w:p>
    <w:p w14:paraId="58915322" w14:textId="77777777" w:rsidR="00AD0E95" w:rsidRDefault="0026475E">
      <w:r>
        <w:t xml:space="preserve">  - Regional Sales</w:t>
      </w:r>
    </w:p>
    <w:p w14:paraId="5A2F354A" w14:textId="77777777" w:rsidR="00AD0E95" w:rsidRDefault="0026475E">
      <w:r>
        <w:t>- Design Elements:</w:t>
      </w:r>
    </w:p>
    <w:p w14:paraId="601C2DF9" w14:textId="77777777" w:rsidR="00AD0E95" w:rsidRDefault="0026475E">
      <w:r>
        <w:t xml:space="preserve">  - Slicers for dynamic filtering (date, category, region)</w:t>
      </w:r>
    </w:p>
    <w:p w14:paraId="341C9E59" w14:textId="77777777" w:rsidR="00AD0E95" w:rsidRDefault="0026475E">
      <w:r>
        <w:t xml:space="preserve">  - KPIs for Total Sales, Total Orders, Profit</w:t>
      </w:r>
    </w:p>
    <w:p w14:paraId="48F37D98" w14:textId="77777777" w:rsidR="00AD0E95" w:rsidRDefault="0026475E">
      <w:r>
        <w:t xml:space="preserve">  - Charts: Bar, Pie, Line, Map, Donut</w:t>
      </w:r>
    </w:p>
    <w:p w14:paraId="40261213" w14:textId="77777777" w:rsidR="00AD0E95" w:rsidRDefault="0026475E">
      <w:pPr>
        <w:pStyle w:val="Heading1"/>
      </w:pPr>
      <w:r>
        <w:t>7. Key Visualizations</w:t>
      </w:r>
    </w:p>
    <w:p w14:paraId="2CBEC7F4" w14:textId="5EC73491" w:rsidR="00AD0E95" w:rsidRDefault="0026475E">
      <w:proofErr w:type="gramStart"/>
      <w:r>
        <w:t xml:space="preserve">Visualization </w:t>
      </w:r>
      <w:r w:rsidR="00E51870">
        <w:t>:</w:t>
      </w:r>
      <w:proofErr w:type="gramEnd"/>
      <w:r>
        <w:t xml:space="preserve"> Purpose</w:t>
      </w:r>
    </w:p>
    <w:p w14:paraId="2E09AB97" w14:textId="38B8184B" w:rsidR="00AD0E95" w:rsidRDefault="0026475E">
      <w:r>
        <w:t xml:space="preserve">Line </w:t>
      </w:r>
      <w:proofErr w:type="gramStart"/>
      <w:r>
        <w:t xml:space="preserve">Chart </w:t>
      </w:r>
      <w:r w:rsidR="00E51870">
        <w:t>:</w:t>
      </w:r>
      <w:r>
        <w:t>Monthly</w:t>
      </w:r>
      <w:proofErr w:type="gramEnd"/>
      <w:r>
        <w:t xml:space="preserve"> Sales Trend</w:t>
      </w:r>
    </w:p>
    <w:p w14:paraId="4408926D" w14:textId="5F1320F5" w:rsidR="00AD0E95" w:rsidRDefault="0026475E">
      <w:r>
        <w:t xml:space="preserve">Bar </w:t>
      </w:r>
      <w:proofErr w:type="gramStart"/>
      <w:r>
        <w:t xml:space="preserve">Chart </w:t>
      </w:r>
      <w:r w:rsidR="00E51870">
        <w:t>:</w:t>
      </w:r>
      <w:proofErr w:type="gramEnd"/>
      <w:r>
        <w:t xml:space="preserve"> Top 10 Selling Products</w:t>
      </w:r>
    </w:p>
    <w:p w14:paraId="17E63FE2" w14:textId="2EED3951" w:rsidR="00AD0E95" w:rsidRDefault="0026475E">
      <w:r>
        <w:t xml:space="preserve">Pie </w:t>
      </w:r>
      <w:proofErr w:type="gramStart"/>
      <w:r>
        <w:t xml:space="preserve">Chart </w:t>
      </w:r>
      <w:r w:rsidR="00E51870">
        <w:t>:</w:t>
      </w:r>
      <w:r>
        <w:t>Sales</w:t>
      </w:r>
      <w:proofErr w:type="gramEnd"/>
      <w:r>
        <w:t xml:space="preserve"> by Category</w:t>
      </w:r>
    </w:p>
    <w:p w14:paraId="772D843C" w14:textId="6E38E231" w:rsidR="00AD0E95" w:rsidRDefault="0026475E">
      <w:proofErr w:type="gramStart"/>
      <w:r>
        <w:t xml:space="preserve">Map </w:t>
      </w:r>
      <w:r w:rsidR="00E51870">
        <w:t>:</w:t>
      </w:r>
      <w:r>
        <w:t>Regional</w:t>
      </w:r>
      <w:proofErr w:type="gramEnd"/>
      <w:r>
        <w:t xml:space="preserve"> Sales Distribution</w:t>
      </w:r>
    </w:p>
    <w:p w14:paraId="2836E869" w14:textId="44AC114D" w:rsidR="00AD0E95" w:rsidRDefault="0026475E">
      <w:r>
        <w:t xml:space="preserve">KPI </w:t>
      </w:r>
      <w:proofErr w:type="gramStart"/>
      <w:r>
        <w:t xml:space="preserve">Cards </w:t>
      </w:r>
      <w:r w:rsidR="00E51870">
        <w:t>:</w:t>
      </w:r>
      <w:r>
        <w:t>Quick</w:t>
      </w:r>
      <w:proofErr w:type="gramEnd"/>
      <w:r>
        <w:t xml:space="preserve"> view of key metrics like revenue</w:t>
      </w:r>
    </w:p>
    <w:p w14:paraId="77D40466" w14:textId="76E5FBF2" w:rsidR="00582439" w:rsidRPr="00582439" w:rsidRDefault="00582439" w:rsidP="00582439">
      <w:pPr>
        <w:pStyle w:val="Heading1"/>
        <w:rPr>
          <w:rFonts w:ascii="Cambria" w:hAnsi="Cambria"/>
          <w:lang w:val="en-IN"/>
        </w:rPr>
      </w:pPr>
      <w:r w:rsidRPr="00582439">
        <w:rPr>
          <w:rFonts w:ascii="Cambria" w:hAnsi="Cambria"/>
          <w:lang w:val="en-IN"/>
        </w:rPr>
        <w:lastRenderedPageBreak/>
        <w:t>8.  Insights &amp; Analysis</w:t>
      </w:r>
    </w:p>
    <w:p w14:paraId="1BB9A655" w14:textId="77777777" w:rsidR="00582439" w:rsidRPr="00582439" w:rsidRDefault="00582439" w:rsidP="00582439">
      <w:pPr>
        <w:pStyle w:val="Heading1"/>
        <w:numPr>
          <w:ilvl w:val="0"/>
          <w:numId w:val="10"/>
        </w:numPr>
        <w:rPr>
          <w:rFonts w:asciiTheme="minorHAnsi" w:hAnsiTheme="minorHAnsi" w:cs="Times New Roman"/>
          <w:b w:val="0"/>
          <w:bCs w:val="0"/>
          <w:color w:val="auto"/>
          <w:sz w:val="22"/>
          <w:szCs w:val="22"/>
          <w:lang w:val="en-IN"/>
        </w:rPr>
      </w:pPr>
      <w:r w:rsidRPr="00582439">
        <w:rPr>
          <w:rFonts w:asciiTheme="minorHAnsi" w:hAnsiTheme="minorHAnsi" w:cs="Times New Roman"/>
          <w:b w:val="0"/>
          <w:bCs w:val="0"/>
          <w:color w:val="auto"/>
          <w:sz w:val="22"/>
          <w:szCs w:val="22"/>
          <w:lang w:val="en-IN"/>
        </w:rPr>
        <w:t>Top-Selling Products:</w:t>
      </w:r>
      <w:r w:rsidRPr="00582439">
        <w:rPr>
          <w:rFonts w:asciiTheme="minorHAnsi" w:hAnsiTheme="minorHAnsi" w:cs="Times New Roman"/>
          <w:b w:val="0"/>
          <w:bCs w:val="0"/>
          <w:color w:val="auto"/>
          <w:sz w:val="22"/>
          <w:szCs w:val="22"/>
          <w:lang w:val="en-IN"/>
        </w:rPr>
        <w:br/>
      </w:r>
      <w:r w:rsidRPr="00582439">
        <w:rPr>
          <w:rFonts w:asciiTheme="minorHAnsi" w:hAnsiTheme="minorHAnsi" w:cs="Times New Roman"/>
          <w:b w:val="0"/>
          <w:bCs w:val="0"/>
          <w:i/>
          <w:iCs/>
          <w:color w:val="auto"/>
          <w:sz w:val="22"/>
          <w:szCs w:val="22"/>
          <w:lang w:val="en-IN"/>
        </w:rPr>
        <w:t>Product A</w:t>
      </w:r>
      <w:r w:rsidRPr="00582439">
        <w:rPr>
          <w:rFonts w:asciiTheme="minorHAnsi" w:hAnsiTheme="minorHAnsi" w:cs="Times New Roman"/>
          <w:b w:val="0"/>
          <w:bCs w:val="0"/>
          <w:color w:val="auto"/>
          <w:sz w:val="22"/>
          <w:szCs w:val="22"/>
          <w:lang w:val="en-IN"/>
        </w:rPr>
        <w:t xml:space="preserve">, </w:t>
      </w:r>
      <w:r w:rsidRPr="00582439">
        <w:rPr>
          <w:rFonts w:asciiTheme="minorHAnsi" w:hAnsiTheme="minorHAnsi" w:cs="Times New Roman"/>
          <w:b w:val="0"/>
          <w:bCs w:val="0"/>
          <w:i/>
          <w:iCs/>
          <w:color w:val="auto"/>
          <w:sz w:val="22"/>
          <w:szCs w:val="22"/>
          <w:lang w:val="en-IN"/>
        </w:rPr>
        <w:t>Product B</w:t>
      </w:r>
      <w:r w:rsidRPr="00582439">
        <w:rPr>
          <w:rFonts w:asciiTheme="minorHAnsi" w:hAnsiTheme="minorHAnsi" w:cs="Times New Roman"/>
          <w:b w:val="0"/>
          <w:bCs w:val="0"/>
          <w:color w:val="auto"/>
          <w:sz w:val="22"/>
          <w:szCs w:val="22"/>
          <w:lang w:val="en-IN"/>
        </w:rPr>
        <w:t xml:space="preserve">, and </w:t>
      </w:r>
      <w:r w:rsidRPr="00582439">
        <w:rPr>
          <w:rFonts w:asciiTheme="minorHAnsi" w:hAnsiTheme="minorHAnsi" w:cs="Times New Roman"/>
          <w:b w:val="0"/>
          <w:bCs w:val="0"/>
          <w:i/>
          <w:iCs/>
          <w:color w:val="auto"/>
          <w:sz w:val="22"/>
          <w:szCs w:val="22"/>
          <w:lang w:val="en-IN"/>
        </w:rPr>
        <w:t>Product C</w:t>
      </w:r>
      <w:r w:rsidRPr="00582439">
        <w:rPr>
          <w:rFonts w:asciiTheme="minorHAnsi" w:hAnsiTheme="minorHAnsi" w:cs="Times New Roman"/>
          <w:b w:val="0"/>
          <w:bCs w:val="0"/>
          <w:color w:val="auto"/>
          <w:sz w:val="22"/>
          <w:szCs w:val="22"/>
          <w:lang w:val="en-IN"/>
        </w:rPr>
        <w:t xml:space="preserve"> had the highest total sales across all categories. These products consistently performed well in all regions.</w:t>
      </w:r>
    </w:p>
    <w:p w14:paraId="3C2EC64C" w14:textId="77777777" w:rsidR="00582439" w:rsidRPr="00582439" w:rsidRDefault="00582439" w:rsidP="00582439">
      <w:pPr>
        <w:pStyle w:val="Heading1"/>
        <w:numPr>
          <w:ilvl w:val="0"/>
          <w:numId w:val="10"/>
        </w:numPr>
        <w:rPr>
          <w:rFonts w:asciiTheme="minorHAnsi" w:hAnsiTheme="minorHAnsi" w:cs="Times New Roman"/>
          <w:b w:val="0"/>
          <w:bCs w:val="0"/>
          <w:color w:val="auto"/>
          <w:sz w:val="22"/>
          <w:szCs w:val="22"/>
          <w:lang w:val="en-IN"/>
        </w:rPr>
      </w:pPr>
      <w:r w:rsidRPr="00582439">
        <w:rPr>
          <w:rFonts w:asciiTheme="minorHAnsi" w:hAnsiTheme="minorHAnsi" w:cs="Times New Roman"/>
          <w:b w:val="0"/>
          <w:bCs w:val="0"/>
          <w:color w:val="auto"/>
          <w:sz w:val="22"/>
          <w:szCs w:val="22"/>
          <w:lang w:val="en-IN"/>
        </w:rPr>
        <w:t>High Performing Regions:</w:t>
      </w:r>
      <w:r w:rsidRPr="00582439">
        <w:rPr>
          <w:rFonts w:asciiTheme="minorHAnsi" w:hAnsiTheme="minorHAnsi" w:cs="Times New Roman"/>
          <w:b w:val="0"/>
          <w:bCs w:val="0"/>
          <w:color w:val="auto"/>
          <w:sz w:val="22"/>
          <w:szCs w:val="22"/>
          <w:lang w:val="en-IN"/>
        </w:rPr>
        <w:br/>
      </w:r>
      <w:r w:rsidRPr="00582439">
        <w:rPr>
          <w:rFonts w:asciiTheme="minorHAnsi" w:hAnsiTheme="minorHAnsi" w:cs="Times New Roman"/>
          <w:b w:val="0"/>
          <w:bCs w:val="0"/>
          <w:i/>
          <w:iCs/>
          <w:color w:val="auto"/>
          <w:sz w:val="22"/>
          <w:szCs w:val="22"/>
          <w:lang w:val="en-IN"/>
        </w:rPr>
        <w:t>South Zone</w:t>
      </w:r>
      <w:r w:rsidRPr="00582439">
        <w:rPr>
          <w:rFonts w:asciiTheme="minorHAnsi" w:hAnsiTheme="minorHAnsi" w:cs="Times New Roman"/>
          <w:b w:val="0"/>
          <w:bCs w:val="0"/>
          <w:color w:val="auto"/>
          <w:sz w:val="22"/>
          <w:szCs w:val="22"/>
          <w:lang w:val="en-IN"/>
        </w:rPr>
        <w:t xml:space="preserve"> and </w:t>
      </w:r>
      <w:r w:rsidRPr="00582439">
        <w:rPr>
          <w:rFonts w:asciiTheme="minorHAnsi" w:hAnsiTheme="minorHAnsi" w:cs="Times New Roman"/>
          <w:b w:val="0"/>
          <w:bCs w:val="0"/>
          <w:i/>
          <w:iCs/>
          <w:color w:val="auto"/>
          <w:sz w:val="22"/>
          <w:szCs w:val="22"/>
          <w:lang w:val="en-IN"/>
        </w:rPr>
        <w:t>North Zone</w:t>
      </w:r>
      <w:r w:rsidRPr="00582439">
        <w:rPr>
          <w:rFonts w:asciiTheme="minorHAnsi" w:hAnsiTheme="minorHAnsi" w:cs="Times New Roman"/>
          <w:b w:val="0"/>
          <w:bCs w:val="0"/>
          <w:color w:val="auto"/>
          <w:sz w:val="22"/>
          <w:szCs w:val="22"/>
          <w:lang w:val="en-IN"/>
        </w:rPr>
        <w:t xml:space="preserve"> generated the highest revenue. These areas showed strong customer engagement and repeat purchases.</w:t>
      </w:r>
    </w:p>
    <w:p w14:paraId="697A2D05" w14:textId="77777777" w:rsidR="00582439" w:rsidRPr="00582439" w:rsidRDefault="00582439" w:rsidP="00582439">
      <w:pPr>
        <w:pStyle w:val="Heading1"/>
        <w:numPr>
          <w:ilvl w:val="0"/>
          <w:numId w:val="10"/>
        </w:numPr>
        <w:rPr>
          <w:rFonts w:asciiTheme="minorHAnsi" w:hAnsiTheme="minorHAnsi" w:cs="Times New Roman"/>
          <w:b w:val="0"/>
          <w:bCs w:val="0"/>
          <w:color w:val="auto"/>
          <w:sz w:val="22"/>
          <w:szCs w:val="22"/>
          <w:lang w:val="en-IN"/>
        </w:rPr>
      </w:pPr>
      <w:r w:rsidRPr="00582439">
        <w:rPr>
          <w:rFonts w:asciiTheme="minorHAnsi" w:hAnsiTheme="minorHAnsi" w:cs="Times New Roman"/>
          <w:b w:val="0"/>
          <w:bCs w:val="0"/>
          <w:color w:val="auto"/>
          <w:sz w:val="22"/>
          <w:szCs w:val="22"/>
          <w:lang w:val="en-IN"/>
        </w:rPr>
        <w:t xml:space="preserve">Customer </w:t>
      </w:r>
      <w:proofErr w:type="spellStart"/>
      <w:r w:rsidRPr="00582439">
        <w:rPr>
          <w:rFonts w:asciiTheme="minorHAnsi" w:hAnsiTheme="minorHAnsi" w:cs="Times New Roman"/>
          <w:b w:val="0"/>
          <w:bCs w:val="0"/>
          <w:color w:val="auto"/>
          <w:sz w:val="22"/>
          <w:szCs w:val="22"/>
          <w:lang w:val="en-IN"/>
        </w:rPr>
        <w:t>Behavior</w:t>
      </w:r>
      <w:proofErr w:type="spellEnd"/>
      <w:r w:rsidRPr="00582439">
        <w:rPr>
          <w:rFonts w:asciiTheme="minorHAnsi" w:hAnsiTheme="minorHAnsi" w:cs="Times New Roman"/>
          <w:b w:val="0"/>
          <w:bCs w:val="0"/>
          <w:color w:val="auto"/>
          <w:sz w:val="22"/>
          <w:szCs w:val="22"/>
          <w:lang w:val="en-IN"/>
        </w:rPr>
        <w:t>:</w:t>
      </w:r>
      <w:r w:rsidRPr="00582439">
        <w:rPr>
          <w:rFonts w:asciiTheme="minorHAnsi" w:hAnsiTheme="minorHAnsi" w:cs="Times New Roman"/>
          <w:b w:val="0"/>
          <w:bCs w:val="0"/>
          <w:color w:val="auto"/>
          <w:sz w:val="22"/>
          <w:szCs w:val="22"/>
          <w:lang w:val="en-IN"/>
        </w:rPr>
        <w:br/>
        <w:t>Most purchases occurred during the weekend (Saturday and Sunday) and end of the month, indicating salary cycle impact and leisure shopping.</w:t>
      </w:r>
    </w:p>
    <w:p w14:paraId="0F1E09BD" w14:textId="77777777" w:rsidR="00582439" w:rsidRPr="00582439" w:rsidRDefault="00582439" w:rsidP="00582439">
      <w:pPr>
        <w:pStyle w:val="Heading1"/>
        <w:numPr>
          <w:ilvl w:val="0"/>
          <w:numId w:val="10"/>
        </w:numPr>
        <w:rPr>
          <w:rFonts w:asciiTheme="minorHAnsi" w:hAnsiTheme="minorHAnsi" w:cs="Times New Roman"/>
          <w:b w:val="0"/>
          <w:bCs w:val="0"/>
          <w:color w:val="auto"/>
          <w:sz w:val="22"/>
          <w:szCs w:val="22"/>
          <w:lang w:val="en-IN"/>
        </w:rPr>
      </w:pPr>
      <w:r w:rsidRPr="00582439">
        <w:rPr>
          <w:rFonts w:asciiTheme="minorHAnsi" w:hAnsiTheme="minorHAnsi" w:cs="Times New Roman"/>
          <w:b w:val="0"/>
          <w:bCs w:val="0"/>
          <w:color w:val="auto"/>
          <w:sz w:val="22"/>
          <w:szCs w:val="22"/>
          <w:lang w:val="en-IN"/>
        </w:rPr>
        <w:t>Profit Trends:</w:t>
      </w:r>
      <w:r w:rsidRPr="00582439">
        <w:rPr>
          <w:rFonts w:asciiTheme="minorHAnsi" w:hAnsiTheme="minorHAnsi" w:cs="Times New Roman"/>
          <w:b w:val="0"/>
          <w:bCs w:val="0"/>
          <w:color w:val="auto"/>
          <w:sz w:val="22"/>
          <w:szCs w:val="22"/>
          <w:lang w:val="en-IN"/>
        </w:rPr>
        <w:br/>
        <w:t>The highest profit was recorded in March 2025 in the South Zone, while the lowest was in July 2024 due to high discounts and reduced order volume.</w:t>
      </w:r>
    </w:p>
    <w:p w14:paraId="35D6D962" w14:textId="77777777" w:rsidR="00AD0E95" w:rsidRDefault="0026475E">
      <w:pPr>
        <w:pStyle w:val="Heading1"/>
      </w:pPr>
      <w:r>
        <w:t>9. Conclusion</w:t>
      </w:r>
    </w:p>
    <w:p w14:paraId="0E5E5168" w14:textId="77777777" w:rsidR="00AD0E95" w:rsidRDefault="0026475E">
      <w:r>
        <w:t xml:space="preserve">This Power BI dashboard successfully provides actionable insights into </w:t>
      </w:r>
      <w:proofErr w:type="spellStart"/>
      <w:r>
        <w:t>BlinkIt’s</w:t>
      </w:r>
      <w:proofErr w:type="spellEnd"/>
      <w:r>
        <w:t xml:space="preserve"> sales and operations. It enables stakeholders to understand key business drivers and supports better planning and forecasting.</w:t>
      </w:r>
    </w:p>
    <w:p w14:paraId="5365BD39" w14:textId="77777777" w:rsidR="00AD0E95" w:rsidRDefault="0026475E">
      <w:pPr>
        <w:pStyle w:val="Heading1"/>
      </w:pPr>
      <w:r>
        <w:t>10. Future Scope</w:t>
      </w:r>
    </w:p>
    <w:p w14:paraId="011927A0" w14:textId="77777777" w:rsidR="00AD0E95" w:rsidRDefault="0026475E">
      <w:r>
        <w:t>- Include real-time data updates through Power BI Service.</w:t>
      </w:r>
    </w:p>
    <w:p w14:paraId="3D11D887" w14:textId="77777777" w:rsidR="00AD0E95" w:rsidRDefault="0026475E">
      <w:r>
        <w:t>- Integrate with SQL databases for advanced querying.</w:t>
      </w:r>
    </w:p>
    <w:p w14:paraId="46A69760" w14:textId="2421ED3B" w:rsidR="00395A5E" w:rsidRDefault="0026475E" w:rsidP="00395A5E">
      <w:r>
        <w:t>- Add Machine Learning predictions for forecasting demand</w:t>
      </w:r>
    </w:p>
    <w:p w14:paraId="6164C695" w14:textId="77777777" w:rsidR="001122EF" w:rsidRDefault="001122EF" w:rsidP="001122EF">
      <w:pPr>
        <w:pStyle w:val="Heading1"/>
        <w:ind w:left="1440" w:firstLine="720"/>
      </w:pPr>
    </w:p>
    <w:p w14:paraId="7223288E" w14:textId="77777777" w:rsidR="001122EF" w:rsidRDefault="001122EF" w:rsidP="001122EF">
      <w:pPr>
        <w:pStyle w:val="Heading1"/>
        <w:ind w:left="1440" w:firstLine="720"/>
      </w:pPr>
    </w:p>
    <w:p w14:paraId="7349185F" w14:textId="77777777" w:rsidR="001122EF" w:rsidRDefault="001122EF" w:rsidP="001122EF">
      <w:pPr>
        <w:pStyle w:val="Heading1"/>
      </w:pPr>
    </w:p>
    <w:p w14:paraId="2460F15D" w14:textId="526A9F05" w:rsidR="00AD0E95" w:rsidRDefault="0026475E" w:rsidP="001122EF">
      <w:pPr>
        <w:pStyle w:val="Heading1"/>
      </w:pPr>
      <w:r>
        <w:t>11. Screenshots of Dashboard</w:t>
      </w:r>
    </w:p>
    <w:p w14:paraId="6A1648FE" w14:textId="77777777" w:rsidR="00582439" w:rsidRDefault="00582439"/>
    <w:p w14:paraId="2ABF9061" w14:textId="77777777" w:rsidR="00395A5E" w:rsidRDefault="00395A5E">
      <w:pPr>
        <w:pStyle w:val="Heading1"/>
      </w:pPr>
      <w:r w:rsidRPr="00395A5E"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val="en-IN" w:eastAsia="en-IN"/>
        </w:rPr>
        <w:drawing>
          <wp:inline distT="0" distB="0" distL="0" distR="0" wp14:anchorId="2D465F41" wp14:editId="3293DC58">
            <wp:extent cx="5486400" cy="3072765"/>
            <wp:effectExtent l="0" t="0" r="0" b="0"/>
            <wp:docPr id="143644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499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E13F" w14:textId="77777777" w:rsidR="00395A5E" w:rsidRDefault="00395A5E">
      <w:pPr>
        <w:pStyle w:val="Heading1"/>
      </w:pPr>
    </w:p>
    <w:p w14:paraId="6877CC77" w14:textId="77777777" w:rsidR="00395A5E" w:rsidRDefault="00395A5E">
      <w:pPr>
        <w:pStyle w:val="Heading1"/>
      </w:pPr>
    </w:p>
    <w:p w14:paraId="1805E1C3" w14:textId="50D72373" w:rsidR="00AD0E95" w:rsidRDefault="0026475E">
      <w:pPr>
        <w:pStyle w:val="Heading1"/>
      </w:pPr>
      <w:r>
        <w:t>12. References</w:t>
      </w:r>
    </w:p>
    <w:p w14:paraId="34B2A891" w14:textId="77777777" w:rsidR="00AD0E95" w:rsidRDefault="0026475E">
      <w:r>
        <w:t>- Microsoft Power BI Documentation: https://learn.microsoft.com/en-us/power-bi/</w:t>
      </w:r>
    </w:p>
    <w:p w14:paraId="44F99B64" w14:textId="447BED60" w:rsidR="00AD0E95" w:rsidRDefault="0026475E">
      <w:r>
        <w:t>- Dataset Source (if public):</w:t>
      </w:r>
      <w:r w:rsidR="0017384D">
        <w:t xml:space="preserve"> </w:t>
      </w:r>
      <w:proofErr w:type="spellStart"/>
      <w:r w:rsidR="0017384D">
        <w:t>kaggel</w:t>
      </w:r>
      <w:proofErr w:type="spellEnd"/>
    </w:p>
    <w:p w14:paraId="36CB2791" w14:textId="04205B1F" w:rsidR="00AD0E95" w:rsidRDefault="0026475E">
      <w:r>
        <w:t>- Other tools used: Excel, SQL Server</w:t>
      </w:r>
    </w:p>
    <w:sectPr w:rsidR="00AD0E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9E734E1"/>
    <w:multiLevelType w:val="multilevel"/>
    <w:tmpl w:val="9588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C013B1"/>
    <w:multiLevelType w:val="hybridMultilevel"/>
    <w:tmpl w:val="3D8A63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394593">
    <w:abstractNumId w:val="8"/>
  </w:num>
  <w:num w:numId="2" w16cid:durableId="580021099">
    <w:abstractNumId w:val="6"/>
  </w:num>
  <w:num w:numId="3" w16cid:durableId="777650651">
    <w:abstractNumId w:val="5"/>
  </w:num>
  <w:num w:numId="4" w16cid:durableId="2007322014">
    <w:abstractNumId w:val="4"/>
  </w:num>
  <w:num w:numId="5" w16cid:durableId="1569415277">
    <w:abstractNumId w:val="7"/>
  </w:num>
  <w:num w:numId="6" w16cid:durableId="1720663164">
    <w:abstractNumId w:val="3"/>
  </w:num>
  <w:num w:numId="7" w16cid:durableId="734428694">
    <w:abstractNumId w:val="2"/>
  </w:num>
  <w:num w:numId="8" w16cid:durableId="675305587">
    <w:abstractNumId w:val="1"/>
  </w:num>
  <w:num w:numId="9" w16cid:durableId="363335320">
    <w:abstractNumId w:val="0"/>
  </w:num>
  <w:num w:numId="10" w16cid:durableId="1234270361">
    <w:abstractNumId w:val="9"/>
  </w:num>
  <w:num w:numId="11" w16cid:durableId="16324025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171C9"/>
    <w:rsid w:val="00034616"/>
    <w:rsid w:val="0006063C"/>
    <w:rsid w:val="000C52A1"/>
    <w:rsid w:val="001122EF"/>
    <w:rsid w:val="0015074B"/>
    <w:rsid w:val="00162DFB"/>
    <w:rsid w:val="0017384D"/>
    <w:rsid w:val="001A4BA4"/>
    <w:rsid w:val="001C0C9B"/>
    <w:rsid w:val="0026475E"/>
    <w:rsid w:val="0029639D"/>
    <w:rsid w:val="00326F90"/>
    <w:rsid w:val="003959F7"/>
    <w:rsid w:val="00395A5E"/>
    <w:rsid w:val="00555648"/>
    <w:rsid w:val="00582439"/>
    <w:rsid w:val="005B2B14"/>
    <w:rsid w:val="005C319A"/>
    <w:rsid w:val="005F74AB"/>
    <w:rsid w:val="00632681"/>
    <w:rsid w:val="00686BDE"/>
    <w:rsid w:val="006B3148"/>
    <w:rsid w:val="006D41DF"/>
    <w:rsid w:val="00732BAC"/>
    <w:rsid w:val="00833C27"/>
    <w:rsid w:val="0087364F"/>
    <w:rsid w:val="008B17B3"/>
    <w:rsid w:val="009A3EC8"/>
    <w:rsid w:val="00AA1D8D"/>
    <w:rsid w:val="00AD0E95"/>
    <w:rsid w:val="00B47730"/>
    <w:rsid w:val="00B652B0"/>
    <w:rsid w:val="00BA5F6F"/>
    <w:rsid w:val="00BF5E61"/>
    <w:rsid w:val="00C44F88"/>
    <w:rsid w:val="00CB0664"/>
    <w:rsid w:val="00D653D8"/>
    <w:rsid w:val="00E51870"/>
    <w:rsid w:val="00E60C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B93CFD"/>
  <w14:defaultImageDpi w14:val="300"/>
  <w15:docId w15:val="{A557C652-1821-4B9F-AF80-5C042EA4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6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1A0C41-1423-4D59-BE6B-3D187CD19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Aishwarya Alva</cp:lastModifiedBy>
  <cp:revision>2</cp:revision>
  <dcterms:created xsi:type="dcterms:W3CDTF">2025-08-24T14:54:00Z</dcterms:created>
  <dcterms:modified xsi:type="dcterms:W3CDTF">2025-08-24T14:54:00Z</dcterms:modified>
  <cp:category/>
</cp:coreProperties>
</file>